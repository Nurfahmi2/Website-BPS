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4179" w:tblpY="32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4B2C40">
        <w:tc>
          <w:tcPr>
            <w:tcW w:w="3969" w:type="dxa"/>
          </w:tcPr>
          <w:p w:rsidR="004B2C40" w:rsidRDefault="00000000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BADAN PUSAT STATISTIK</w:t>
            </w:r>
          </w:p>
          <w:p w:rsidR="004B2C40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KOTA KENDARI</w:t>
            </w:r>
          </w:p>
        </w:tc>
      </w:tr>
    </w:tbl>
    <w:p w:rsidR="004B2C40" w:rsidRDefault="00000000">
      <w:r>
        <w:rPr>
          <w:noProof/>
        </w:rPr>
        <w:drawing>
          <wp:inline distT="0" distB="0" distL="114300" distR="114300">
            <wp:extent cx="1355090" cy="1016000"/>
            <wp:effectExtent l="0" t="0" r="0" b="0"/>
            <wp:docPr id="1" name="Picture 1" descr="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602" w:tblpY="35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</w:tblGrid>
      <w:tr w:rsidR="004B2C40">
        <w:tc>
          <w:tcPr>
            <w:tcW w:w="3956" w:type="dxa"/>
          </w:tcPr>
          <w:p w:rsidR="004B2C40" w:rsidRDefault="00000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Lampiran</w:t>
            </w:r>
          </w:p>
        </w:tc>
      </w:tr>
      <w:tr w:rsidR="004B2C40">
        <w:tc>
          <w:tcPr>
            <w:tcW w:w="3956" w:type="dxa"/>
          </w:tcPr>
          <w:p w:rsidR="004B2C40" w:rsidRDefault="00000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PENDATAAN LAPANGAN</w:t>
            </w:r>
          </w:p>
        </w:tc>
      </w:tr>
    </w:tbl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5"/>
      </w:tblGrid>
      <w:tr w:rsidR="004B2C40" w:rsidTr="00652103">
        <w:tc>
          <w:tcPr>
            <w:tcW w:w="3652" w:type="dxa"/>
          </w:tcPr>
          <w:p w:rsidR="004B2C40" w:rsidRDefault="0000000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Nomor Surat Tugas</w:t>
            </w:r>
            <w:r w:rsidR="0065210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:</w:t>
            </w:r>
          </w:p>
        </w:tc>
        <w:tc>
          <w:tcPr>
            <w:tcW w:w="6095" w:type="dxa"/>
          </w:tcPr>
          <w:p w:rsidR="004B2C40" w:rsidRDefault="004B2C4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B2C40" w:rsidTr="00652103">
        <w:tc>
          <w:tcPr>
            <w:tcW w:w="3652" w:type="dxa"/>
          </w:tcPr>
          <w:p w:rsidR="004B2C40" w:rsidRDefault="0000000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Tanggal Surat Tugas</w:t>
            </w:r>
            <w:r w:rsidR="0065210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:</w:t>
            </w:r>
          </w:p>
        </w:tc>
        <w:tc>
          <w:tcPr>
            <w:tcW w:w="6095" w:type="dxa"/>
          </w:tcPr>
          <w:p w:rsidR="004B2C40" w:rsidRDefault="004B2C4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B2C40" w:rsidTr="00652103">
        <w:tc>
          <w:tcPr>
            <w:tcW w:w="3652" w:type="dxa"/>
          </w:tcPr>
          <w:p w:rsidR="004B2C40" w:rsidRDefault="0000000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Nama Petugas</w:t>
            </w:r>
            <w:r w:rsidR="0065210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:</w:t>
            </w:r>
          </w:p>
        </w:tc>
        <w:tc>
          <w:tcPr>
            <w:tcW w:w="6095" w:type="dxa"/>
          </w:tcPr>
          <w:p w:rsidR="004B2C40" w:rsidRDefault="0000000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B2C40" w:rsidTr="00652103">
        <w:tc>
          <w:tcPr>
            <w:tcW w:w="3652" w:type="dxa"/>
          </w:tcPr>
          <w:p w:rsidR="004B2C40" w:rsidRDefault="0000000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Periode Penugasan</w:t>
            </w:r>
            <w:r w:rsidR="0065210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:</w:t>
            </w:r>
          </w:p>
        </w:tc>
        <w:tc>
          <w:tcPr>
            <w:tcW w:w="6095" w:type="dxa"/>
          </w:tcPr>
          <w:p w:rsidR="004B2C40" w:rsidRDefault="00000000">
            <w:pPr>
              <w:spacing w:before="40" w:after="1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1841" w:tblpY="295"/>
        <w:tblOverlap w:val="never"/>
        <w:tblW w:w="5496" w:type="pct"/>
        <w:tblLook w:val="04A0" w:firstRow="1" w:lastRow="0" w:firstColumn="1" w:lastColumn="0" w:noHBand="0" w:noVBand="1"/>
      </w:tblPr>
      <w:tblGrid>
        <w:gridCol w:w="570"/>
        <w:gridCol w:w="1038"/>
        <w:gridCol w:w="1861"/>
        <w:gridCol w:w="1762"/>
        <w:gridCol w:w="2399"/>
        <w:gridCol w:w="2105"/>
      </w:tblGrid>
      <w:tr w:rsidR="004B2C40" w:rsidTr="0070425C">
        <w:tc>
          <w:tcPr>
            <w:tcW w:w="293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33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956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</w:p>
        </w:tc>
        <w:tc>
          <w:tcPr>
            <w:tcW w:w="905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</w:p>
        </w:tc>
        <w:tc>
          <w:tcPr>
            <w:tcW w:w="1232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Pemecahan Masalah</w:t>
            </w:r>
          </w:p>
        </w:tc>
        <w:tc>
          <w:tcPr>
            <w:tcW w:w="1081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4B2C40" w:rsidTr="0070425C">
        <w:tc>
          <w:tcPr>
            <w:tcW w:w="293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533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956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905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232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081" w:type="pct"/>
          </w:tcPr>
          <w:p w:rsidR="004B2C4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4B2C40" w:rsidTr="0070425C">
        <w:tc>
          <w:tcPr>
            <w:tcW w:w="293" w:type="pct"/>
          </w:tcPr>
          <w:p w:rsidR="004B2C40" w:rsidRDefault="004B2C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pct"/>
          </w:tcPr>
          <w:p w:rsidR="004B2C40" w:rsidRDefault="004B2C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pct"/>
          </w:tcPr>
          <w:p w:rsidR="004B2C40" w:rsidRDefault="004B2C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pct"/>
          </w:tcPr>
          <w:p w:rsidR="004B2C40" w:rsidRDefault="004B2C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pct"/>
          </w:tcPr>
          <w:p w:rsidR="004B2C40" w:rsidRDefault="004B2C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:rsidR="004B2C40" w:rsidRDefault="004B2C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2C40" w:rsidRDefault="00000000">
      <w:r>
        <w:tab/>
      </w:r>
    </w:p>
    <w:p w:rsidR="004B2C40" w:rsidRDefault="004B2C40">
      <w:pPr>
        <w:ind w:leftChars="200" w:left="440"/>
      </w:pPr>
    </w:p>
    <w:tbl>
      <w:tblPr>
        <w:tblStyle w:val="TableGrid"/>
        <w:tblpPr w:leftFromText="180" w:rightFromText="180" w:vertAnchor="text" w:horzAnchor="margin" w:tblpY="-56"/>
        <w:tblOverlap w:val="nev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319"/>
      </w:tblGrid>
      <w:tr w:rsidR="00A84A0E" w:rsidTr="00A84A0E">
        <w:tc>
          <w:tcPr>
            <w:tcW w:w="4428" w:type="dxa"/>
          </w:tcPr>
          <w:p w:rsidR="00A84A0E" w:rsidRDefault="00A84A0E" w:rsidP="00A84A0E">
            <w:pPr>
              <w:ind w:leftChars="200" w:left="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A0E" w:rsidRDefault="00A84A0E" w:rsidP="00A84A0E">
            <w:pPr>
              <w:ind w:leftChars="200" w:left="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5319" w:type="dxa"/>
          </w:tcPr>
          <w:p w:rsidR="00A84A0E" w:rsidRDefault="00A84A0E" w:rsidP="00A84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Langgara, 12 Juli 2024</w:t>
            </w:r>
          </w:p>
        </w:tc>
      </w:tr>
      <w:tr w:rsidR="00A84A0E" w:rsidTr="00A84A0E">
        <w:trPr>
          <w:trHeight w:val="1703"/>
        </w:trPr>
        <w:tc>
          <w:tcPr>
            <w:tcW w:w="4428" w:type="dxa"/>
          </w:tcPr>
          <w:p w:rsidR="00A84A0E" w:rsidRDefault="00A84A0E" w:rsidP="00A84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Tim Produksi</w:t>
            </w:r>
          </w:p>
        </w:tc>
        <w:tc>
          <w:tcPr>
            <w:tcW w:w="5319" w:type="dxa"/>
          </w:tcPr>
          <w:p w:rsidR="00A84A0E" w:rsidRDefault="00A84A0E" w:rsidP="00A84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Petugas,</w:t>
            </w:r>
          </w:p>
        </w:tc>
      </w:tr>
      <w:tr w:rsidR="00A84A0E" w:rsidTr="00A84A0E">
        <w:tc>
          <w:tcPr>
            <w:tcW w:w="4428" w:type="dxa"/>
          </w:tcPr>
          <w:p w:rsidR="00A84A0E" w:rsidRDefault="00A84A0E" w:rsidP="00A84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La Sarima, S.ST</w:t>
            </w:r>
          </w:p>
        </w:tc>
        <w:tc>
          <w:tcPr>
            <w:tcW w:w="5319" w:type="dxa"/>
          </w:tcPr>
          <w:p w:rsidR="00A84A0E" w:rsidRDefault="00A84A0E" w:rsidP="00A84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Ferdin</w:t>
            </w:r>
          </w:p>
        </w:tc>
      </w:tr>
    </w:tbl>
    <w:p w:rsidR="004B2C40" w:rsidRDefault="004B2C40">
      <w:pPr>
        <w:ind w:leftChars="200" w:left="440"/>
      </w:pPr>
    </w:p>
    <w:p w:rsidR="004B2C40" w:rsidRDefault="00000000">
      <w:r>
        <w:br/>
      </w:r>
    </w:p>
    <w:p w:rsidR="004B2C40" w:rsidRDefault="004B2C40">
      <w:pPr>
        <w:jc w:val="center"/>
      </w:pPr>
    </w:p>
    <w:sectPr w:rsidR="004B2C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5E2B" w:rsidRDefault="00B05E2B">
      <w:pPr>
        <w:spacing w:line="240" w:lineRule="auto"/>
      </w:pPr>
      <w:r>
        <w:separator/>
      </w:r>
    </w:p>
  </w:endnote>
  <w:endnote w:type="continuationSeparator" w:id="0">
    <w:p w:rsidR="00B05E2B" w:rsidRDefault="00B05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5E2B" w:rsidRDefault="00B05E2B">
      <w:pPr>
        <w:spacing w:after="0"/>
      </w:pPr>
      <w:r>
        <w:separator/>
      </w:r>
    </w:p>
  </w:footnote>
  <w:footnote w:type="continuationSeparator" w:id="0">
    <w:p w:rsidR="00B05E2B" w:rsidRDefault="00B05E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496725304">
    <w:abstractNumId w:val="5"/>
  </w:num>
  <w:num w:numId="2" w16cid:durableId="1673482312">
    <w:abstractNumId w:val="3"/>
  </w:num>
  <w:num w:numId="3" w16cid:durableId="1341274105">
    <w:abstractNumId w:val="2"/>
  </w:num>
  <w:num w:numId="4" w16cid:durableId="648749826">
    <w:abstractNumId w:val="4"/>
  </w:num>
  <w:num w:numId="5" w16cid:durableId="1635020785">
    <w:abstractNumId w:val="1"/>
  </w:num>
  <w:num w:numId="6" w16cid:durableId="144206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560"/>
    <w:rsid w:val="0029639D"/>
    <w:rsid w:val="00321EB7"/>
    <w:rsid w:val="00326F90"/>
    <w:rsid w:val="004B2C40"/>
    <w:rsid w:val="00652103"/>
    <w:rsid w:val="0070425C"/>
    <w:rsid w:val="00A84A0E"/>
    <w:rsid w:val="00AA1D8D"/>
    <w:rsid w:val="00AD4E63"/>
    <w:rsid w:val="00B05E2B"/>
    <w:rsid w:val="00B47730"/>
    <w:rsid w:val="00CB0664"/>
    <w:rsid w:val="00EE456A"/>
    <w:rsid w:val="00FC693F"/>
    <w:rsid w:val="4F07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ACF31DA-9E44-4417-9365-E3FB09F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Nuriani Nuriani</cp:lastModifiedBy>
  <cp:revision>6</cp:revision>
  <dcterms:created xsi:type="dcterms:W3CDTF">2013-12-23T23:15:00Z</dcterms:created>
  <dcterms:modified xsi:type="dcterms:W3CDTF">2025-01-14T03:08:00Z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715E212EA0E745CD9CAAC44D350BB424_12</vt:lpwstr>
  </property>
</Properties>
</file>